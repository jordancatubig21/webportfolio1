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r>
        <w:t>Name: Jordan Santos Catubig</w:t>
      </w:r>
    </w:p>
    <w:p>
      <w:r>
        <w:t>Address: San Vicente, Lupi, Camarines Sur</w:t>
      </w:r>
    </w:p>
    <w:p>
      <w:r>
        <w:t>Contact Number: 0994 403 0257</w:t>
      </w:r>
    </w:p>
    <w:p>
      <w:r>
        <w:t>Email: jsantoscatbig@gmail.com</w:t>
      </w:r>
    </w:p>
    <w:p/>
    <w:p>
      <w:pPr>
        <w:pStyle w:val="Heading2"/>
      </w:pPr>
      <w:r>
        <w:t>Career Objective</w:t>
      </w:r>
    </w:p>
    <w:p>
      <w:r>
        <w:t>To obtain a position as a freelancer where I can apply my knowledge in programming, problem-solving, and system analysis to deliver quality digital solutions.</w:t>
      </w:r>
    </w:p>
    <w:p>
      <w:pPr>
        <w:pStyle w:val="Heading2"/>
      </w:pPr>
      <w:r>
        <w:t>Educational Background</w:t>
      </w:r>
    </w:p>
    <w:p>
      <w:r>
        <w:t>Bachelor of Science in Information System</w:t>
        <w:br/>
        <w:t>Camarines Norte State College — 2025–2026</w:t>
      </w:r>
    </w:p>
    <w:p>
      <w:r>
        <w:t>Senior High School</w:t>
        <w:br/>
        <w:t>San Isidro (Alcantara) High School</w:t>
      </w:r>
    </w:p>
    <w:p>
      <w:pPr>
        <w:pStyle w:val="Heading2"/>
      </w:pPr>
      <w:r>
        <w:t>Work Experience</w:t>
      </w:r>
    </w:p>
    <w:p>
      <w:r>
        <w:t>N/A</w:t>
      </w:r>
    </w:p>
    <w:p>
      <w:pPr>
        <w:pStyle w:val="Heading2"/>
      </w:pPr>
      <w:r>
        <w:t>Skills</w:t>
      </w:r>
    </w:p>
    <w:p>
      <w:pPr>
        <w:pStyle w:val="ListBullet"/>
      </w:pPr>
      <w:r>
        <w:t>Programming: HTML, CSS, PHP, MySQL</w:t>
      </w:r>
    </w:p>
    <w:p>
      <w:pPr>
        <w:pStyle w:val="ListBullet"/>
      </w:pPr>
      <w:r>
        <w:t>Strong analytical and problem-solving skills</w:t>
      </w:r>
    </w:p>
    <w:p>
      <w:pPr>
        <w:pStyle w:val="ListBullet"/>
      </w:pPr>
      <w:r>
        <w:t>Good communication and teamwork abilities</w:t>
      </w:r>
    </w:p>
    <w:p>
      <w:pPr>
        <w:pStyle w:val="Heading2"/>
      </w:pPr>
      <w:r>
        <w:t>Certifications / Trainings</w:t>
      </w:r>
    </w:p>
    <w:p>
      <w:r>
        <w:t>Certification from attending seminar at Web 3.0: Exploring Innovations in Web Development</w:t>
      </w:r>
    </w:p>
    <w:p>
      <w:pPr>
        <w:pStyle w:val="Heading2"/>
      </w:pPr>
      <w:r>
        <w:t>Projects / Portfolio</w:t>
      </w:r>
    </w:p>
    <w:p>
      <w:r>
        <w:t>Enhanced Barangay Compiler for Waste Management and Health – A system designed to improve barangay data organization and monitoring.</w:t>
      </w:r>
    </w:p>
    <w:p>
      <w:r>
        <w:t>Student Manual Android Application – Successfully developed (but not yet implemented) an Android-based student manual app for Camarines Norte State College.</w:t>
      </w:r>
    </w:p>
    <w:p>
      <w:pPr>
        <w:pStyle w:val="Heading2"/>
      </w:pPr>
      <w:r>
        <w:t>Achievements / Awards</w:t>
      </w:r>
    </w:p>
    <w:p>
      <w:r>
        <w:t>Consistent honor student from elementary to senior high school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